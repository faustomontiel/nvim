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paso a paso para configurar Neovim con init.vim</w:t>
      </w:r>
    </w:p>
    <w:p>
      <w:r>
        <w:t>Este documento detalla paso a paso cómo configurar Neovim en Ubuntu con un entorno moderno, incluyendo navegación de archivos, autocompletado inteligente, búsqueda avanzada y buena indentación.</w:t>
      </w:r>
    </w:p>
    <w:p>
      <w:pPr>
        <w:pStyle w:val="Heading1"/>
      </w:pPr>
      <w:r>
        <w:t>1. Instalar dependencias del sistema</w:t>
      </w:r>
    </w:p>
    <w:p>
      <w:r>
        <w:br/>
        <w:t>- ripgrep: sudo apt install ripgrep</w:t>
        <w:br/>
        <w:t>- fd: sudo apt install fd-find</w:t>
        <w:br/>
        <w:t>- Crear alias si es necesario:</w:t>
        <w:br/>
        <w:t xml:space="preserve">    mkdir -p ~/.local/bin</w:t>
        <w:br/>
        <w:t xml:space="preserve">    ln -s $(which fdfind) ~/.local/bin/fd</w:t>
        <w:br/>
        <w:t xml:space="preserve">    Agregar ~/.local/bin al PATH en tu .bashrc o .zshrc</w:t>
        <w:br/>
      </w:r>
    </w:p>
    <w:p>
      <w:pPr>
        <w:pStyle w:val="Heading1"/>
      </w:pPr>
      <w:r>
        <w:t>2. Instalar plugin manager (vim-plug)</w:t>
      </w:r>
    </w:p>
    <w:p>
      <w:r>
        <w:br/>
        <w:t>curl -fLo ~/.local/share/nvim/site/autoload/plug.vim --create-dirs \</w:t>
        <w:br/>
        <w:t xml:space="preserve">     https://raw.githubusercontent.com/junegunn/vim-plug/master/plug.vim</w:t>
        <w:br/>
      </w:r>
    </w:p>
    <w:p>
      <w:pPr>
        <w:pStyle w:val="Heading1"/>
      </w:pPr>
      <w:r>
        <w:t>3. Editar init.vim</w:t>
      </w:r>
    </w:p>
    <w:p>
      <w:r>
        <w:t>Ubicación del archivo: ~/.config/nvim/init.vim</w:t>
      </w:r>
    </w:p>
    <w:p>
      <w:pPr>
        <w:pStyle w:val="Heading2"/>
      </w:pPr>
      <w:r>
        <w:t>Contenido completo del init.vim</w:t>
      </w:r>
    </w:p>
    <w:p>
      <w:pPr>
        <w:jc w:val="left"/>
      </w:pPr>
      <w:r>
        <w:rPr>
          <w:rFonts w:ascii="Courier New" w:hAnsi="Courier New"/>
          <w:sz w:val="18"/>
        </w:rPr>
        <w:br/>
        <w:t>call plug#begin('~/.vim/plugged')</w:t>
        <w:br/>
        <w:br/>
        <w:t>Plug 'nvim-tree/nvim-tree.lua'</w:t>
        <w:br/>
        <w:t>Plug 'nvim-tree/nvim-web-devicons'</w:t>
        <w:br/>
        <w:t>Plug 'neoclide/coc.nvim', {'branch': 'release'}</w:t>
        <w:br/>
        <w:t>Plug 'morhetz/gruvbox'</w:t>
        <w:br/>
        <w:t>Plug 'folke/tokyonight.nvim'</w:t>
        <w:br/>
        <w:t>Plug 'nvim-lua/plenary.nvim'</w:t>
        <w:br/>
        <w:t>Plug 'nvim-telescope/telescope.nvim'</w:t>
        <w:br/>
        <w:br/>
        <w:t>call plug#end()</w:t>
        <w:br/>
        <w:br/>
        <w:t>syntax on</w:t>
        <w:br/>
        <w:t>set number</w:t>
        <w:br/>
        <w:t>set relativenumber</w:t>
        <w:br/>
        <w:t>set termguicolors</w:t>
        <w:br/>
        <w:t>colorscheme tokyonight</w:t>
        <w:br/>
        <w:br/>
        <w:t>if has("autocmd")</w:t>
        <w:br/>
        <w:t xml:space="preserve">  au BufReadPost *</w:t>
        <w:br/>
        <w:t xml:space="preserve">        \ if line("'\"") &gt; 0 &amp;&amp; line("'\"") &lt;= line("$") |</w:t>
        <w:br/>
        <w:t xml:space="preserve">        \   exe "normal! g'\"" |</w:t>
        <w:br/>
        <w:t xml:space="preserve">        \ endif</w:t>
        <w:br/>
        <w:t>endif</w:t>
        <w:br/>
        <w:br/>
        <w:t>set autoindent</w:t>
        <w:br/>
        <w:t>set smartindent</w:t>
        <w:br/>
        <w:t>set tabstop=4</w:t>
        <w:br/>
        <w:t>set shiftwidth=4</w:t>
        <w:br/>
        <w:t>set softtabstop=4</w:t>
        <w:br/>
        <w:t>set expandtab</w:t>
        <w:br/>
        <w:t>set whichwrap+=&lt;,&gt;,h,l</w:t>
        <w:br/>
        <w:br/>
        <w:t>lua &lt;&lt; EOF</w:t>
        <w:br/>
        <w:t>require("nvim-tree").setup()</w:t>
        <w:br/>
        <w:t>EOF</w:t>
        <w:br/>
        <w:t>nnoremap &lt;C-n&gt; :NvimTreeToggle&lt;CR&gt;</w:t>
        <w:br/>
        <w:br/>
        <w:t>lua &lt;&lt; EOF</w:t>
        <w:br/>
        <w:t>require('telescope').setup{}</w:t>
        <w:br/>
        <w:t>EOF</w:t>
        <w:br/>
        <w:br/>
        <w:t>let mapleader = " "</w:t>
        <w:br/>
        <w:t>nnoremap &lt;leader&gt;ff :Telescope find_files&lt;CR&gt;</w:t>
        <w:br/>
        <w:t>nnoremap &lt;leader&gt;fg :Telescope live_grep&lt;CR&gt;</w:t>
        <w:br/>
        <w:t>nnoremap &lt;leader&gt;fb :Telescope buffers&lt;CR&gt;</w:t>
        <w:br/>
        <w:t>nnoremap &lt;leader&gt;fh :Telescope help_tags&lt;CR&gt;</w:t>
        <w:br/>
        <w:br/>
        <w:t>inoremap &lt;silent&gt;&lt;expr&gt; &lt;TAB&gt;</w:t>
        <w:br/>
        <w:t xml:space="preserve">      \ coc#pum#visible() ? coc#pum#next(1) :</w:t>
        <w:br/>
        <w:t xml:space="preserve">      \ CheckBackspace() ? "\&lt;Tab&gt;" :</w:t>
        <w:br/>
        <w:t xml:space="preserve">      \ coc#refresh()</w:t>
        <w:br/>
        <w:t>inoremap &lt;silent&gt;&lt;expr&gt; &lt;S-TAB&gt; coc#pum#visible() ? coc#pum#prev(1) : "\&lt;C-h&gt;"</w:t>
        <w:br/>
        <w:br/>
        <w:t>function! CheckBackspace() abort</w:t>
        <w:br/>
        <w:t xml:space="preserve">  let col = col('.') - 1</w:t>
        <w:br/>
        <w:t xml:space="preserve">  return !col || getline('.')[col - 1]  =~# '\s'</w:t>
        <w:br/>
        <w:t>endfunction</w:t>
        <w:br/>
        <w:br/>
        <w:t>nmap &lt;silent&gt; gd &lt;Plug&gt;(coc-definition)</w:t>
        <w:br/>
        <w:t>nmap &lt;silent&gt; K :call CocActionAsync('doHover')&lt;CR&gt;</w:t>
        <w:br/>
        <w:t>nmap &lt;leader&gt;rn &lt;Plug&gt;(coc-rename)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